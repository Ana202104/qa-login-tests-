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Report – QA Manual Testing Project</w:t>
      </w:r>
    </w:p>
    <w:p>
      <w:r>
        <w:t>Title: Error message not displayed on invalid login</w:t>
      </w:r>
    </w:p>
    <w:p>
      <w:r>
        <w:t>ID: BUG_001</w:t>
      </w:r>
    </w:p>
    <w:p>
      <w:r>
        <w:t>Priority: High</w:t>
      </w:r>
    </w:p>
    <w:p>
      <w:r>
        <w:t>Reported by: Ana Karoliny Alves Fernandes</w:t>
      </w:r>
    </w:p>
    <w:p>
      <w:r>
        <w:t>Date: 2025-06-12</w:t>
      </w:r>
    </w:p>
    <w:p>
      <w:pPr>
        <w:pStyle w:val="Heading2"/>
      </w:pPr>
      <w:r>
        <w:t>Steps to Reproduce:</w:t>
      </w:r>
    </w:p>
    <w:p>
      <w:r>
        <w:br/>
        <w:t>1. Go to the login page</w:t>
        <w:br/>
        <w:t>2. Enter a valid email address</w:t>
        <w:br/>
        <w:t>3. Enter an incorrect password</w:t>
        <w:br/>
        <w:t>4. Click the "Login" button</w:t>
        <w:br/>
      </w:r>
    </w:p>
    <w:p>
      <w:pPr>
        <w:pStyle w:val="Heading2"/>
      </w:pPr>
      <w:r>
        <w:t>Expected Result:</w:t>
      </w:r>
    </w:p>
    <w:p>
      <w:r>
        <w:t>An error message should be displayed: 'Invalid credentials'</w:t>
      </w:r>
    </w:p>
    <w:p>
      <w:pPr>
        <w:pStyle w:val="Heading2"/>
      </w:pPr>
      <w:r>
        <w:t>Actual Result:</w:t>
      </w:r>
    </w:p>
    <w:p>
      <w:r>
        <w:t>No error message appears. Page refreshes without feedback.</w:t>
      </w:r>
    </w:p>
    <w:p>
      <w:pPr>
        <w:pStyle w:val="Heading2"/>
      </w:pPr>
      <w:r>
        <w:t>Attachments:</w:t>
      </w:r>
    </w:p>
    <w:p>
      <w:r>
        <w:t>Screenshot_01.png (optional)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